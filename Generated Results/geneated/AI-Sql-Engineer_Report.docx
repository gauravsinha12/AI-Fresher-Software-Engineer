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GitHub Project Report: AI-Sql-Engineer</w:t>
        <w:br/>
        <w:t>Owner: gauravsinha12</w:t>
        <w:br/>
        <w:t>Description: The AI-Sql-Engineer repository is owned by gauravsinha12, a passionate software engineer.</w:t>
        <w:br/>
        <w:t>The repository seems to be related to AI and SQL engineering, but the exact purpose and functionality are not clear.</w:t>
        <w:br/>
        <w:t>The repository has a README file, but its content is not available.</w:t>
        <w:br/>
        <w:t>The project may be related to machine learning and data engineering, but more information is needed to determine its exact scope.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